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BB8D7" w14:textId="77777777" w:rsidR="0035010A" w:rsidRDefault="00000000">
      <w:pPr>
        <w:pStyle w:val="Title"/>
      </w:pPr>
      <w:r>
        <w:t>📂 Document Management System - Admin Panel</w:t>
      </w:r>
    </w:p>
    <w:p w14:paraId="145EF6D6" w14:textId="77777777" w:rsidR="0035010A" w:rsidRDefault="00000000">
      <w:r>
        <w:t>Hey there! 👋 Welcome to my Document Management System Admin Panel.</w:t>
      </w:r>
      <w:r>
        <w:br/>
      </w:r>
      <w:r>
        <w:br/>
        <w:t>This project was part of my Allsoft Front-End Developer Assignment, where I was asked to create a modern and responsive web app for managing documents, users, and system operations.</w:t>
      </w:r>
      <w:r>
        <w:br/>
      </w:r>
      <w:r>
        <w:br/>
        <w:t>Think of it as a control center where admins can upload, search, and organize files — while also keeping users and permissions under control.</w:t>
      </w:r>
    </w:p>
    <w:p w14:paraId="1A302458" w14:textId="77777777" w:rsidR="0035010A" w:rsidRDefault="00000000">
      <w:pPr>
        <w:pStyle w:val="Heading1"/>
      </w:pPr>
      <w:r>
        <w:t>🎯 What This App Does</w:t>
      </w:r>
    </w:p>
    <w:p w14:paraId="43EF0B13" w14:textId="77777777" w:rsidR="0035010A" w:rsidRDefault="00000000">
      <w:pPr>
        <w:pStyle w:val="ListBullet"/>
      </w:pPr>
      <w:r>
        <w:t>Upload &amp; Manage Documents – with categories, subcategories, and tags</w:t>
      </w:r>
    </w:p>
    <w:p w14:paraId="4488C034" w14:textId="77777777" w:rsidR="0035010A" w:rsidRDefault="00000000">
      <w:pPr>
        <w:pStyle w:val="ListBullet"/>
      </w:pPr>
      <w:r>
        <w:t>Search Files – real-time search with debouncing for smooth results</w:t>
      </w:r>
    </w:p>
    <w:p w14:paraId="4D425EBC" w14:textId="77777777" w:rsidR="0035010A" w:rsidRDefault="00000000">
      <w:pPr>
        <w:pStyle w:val="ListBullet"/>
      </w:pPr>
      <w:r>
        <w:t>Manage Users – accounts, permissions, and roles</w:t>
      </w:r>
    </w:p>
    <w:p w14:paraId="063935F5" w14:textId="77777777" w:rsidR="0035010A" w:rsidRDefault="00000000">
      <w:pPr>
        <w:pStyle w:val="ListBullet"/>
      </w:pPr>
      <w:r>
        <w:t>Organize Content – neat folder structures to keep things tidy</w:t>
      </w:r>
    </w:p>
    <w:p w14:paraId="5BD79B72" w14:textId="77777777" w:rsidR="0035010A" w:rsidRDefault="00000000">
      <w:pPr>
        <w:pStyle w:val="ListBullet"/>
      </w:pPr>
      <w:r>
        <w:t>Generate Reports – get insights into system usage</w:t>
      </w:r>
    </w:p>
    <w:p w14:paraId="79733B07" w14:textId="77777777" w:rsidR="0035010A" w:rsidRDefault="00000000">
      <w:pPr>
        <w:pStyle w:val="ListBullet"/>
      </w:pPr>
      <w:r>
        <w:t>Secure Login – OTP-based authentication</w:t>
      </w:r>
    </w:p>
    <w:p w14:paraId="54AC7AD8" w14:textId="77777777" w:rsidR="0035010A" w:rsidRDefault="00000000">
      <w:pPr>
        <w:pStyle w:val="Heading1"/>
      </w:pPr>
      <w:r>
        <w:t>✨ Key Features I’m Proud Of</w:t>
      </w:r>
    </w:p>
    <w:p w14:paraId="77F1A1AF" w14:textId="77777777" w:rsidR="0035010A" w:rsidRDefault="00000000">
      <w:pPr>
        <w:pStyle w:val="ListBullet"/>
      </w:pPr>
      <w:r>
        <w:t>Modern UI/UX – Clean layout, smooth animations, intuitive navigation</w:t>
      </w:r>
    </w:p>
    <w:p w14:paraId="0BD4A206" w14:textId="77777777" w:rsidR="0035010A" w:rsidRDefault="00000000">
      <w:pPr>
        <w:pStyle w:val="ListBullet"/>
      </w:pPr>
      <w:r>
        <w:t>Responsive by Default – Works on desktop, tablet, and mobile</w:t>
      </w:r>
    </w:p>
    <w:p w14:paraId="775885EF" w14:textId="77777777" w:rsidR="0035010A" w:rsidRDefault="00000000">
      <w:pPr>
        <w:pStyle w:val="ListBullet"/>
      </w:pPr>
      <w:r>
        <w:t>Smart Tagging System – Create and search tags dynamically</w:t>
      </w:r>
    </w:p>
    <w:p w14:paraId="1A172626" w14:textId="77777777" w:rsidR="0035010A" w:rsidRDefault="00000000">
      <w:pPr>
        <w:pStyle w:val="ListBullet"/>
      </w:pPr>
      <w:r>
        <w:t>Dynamic Dropdowns – API-driven categories/subcategories</w:t>
      </w:r>
    </w:p>
    <w:p w14:paraId="051F5141" w14:textId="77777777" w:rsidR="0035010A" w:rsidRDefault="00000000">
      <w:pPr>
        <w:pStyle w:val="ListBullet"/>
      </w:pPr>
      <w:r>
        <w:t>Beautiful Feedback – Success messages and confirmation modals</w:t>
      </w:r>
    </w:p>
    <w:p w14:paraId="1D7CEF1A" w14:textId="77777777" w:rsidR="0035010A" w:rsidRDefault="00000000">
      <w:pPr>
        <w:pStyle w:val="Heading1"/>
      </w:pPr>
      <w:r>
        <w:t>🛠️ Tech Stack</w:t>
      </w:r>
    </w:p>
    <w:p w14:paraId="5CED6CAB" w14:textId="77777777" w:rsidR="0035010A" w:rsidRDefault="00000000">
      <w:pPr>
        <w:pStyle w:val="ListBullet"/>
      </w:pPr>
      <w:r>
        <w:t>React 19 (with hooks &amp; functional components)</w:t>
      </w:r>
    </w:p>
    <w:p w14:paraId="1B6ECD1E" w14:textId="77777777" w:rsidR="0035010A" w:rsidRDefault="00000000">
      <w:pPr>
        <w:pStyle w:val="ListBullet"/>
      </w:pPr>
      <w:r>
        <w:t>Vite (fast build + dev server 🚀)</w:t>
      </w:r>
    </w:p>
    <w:p w14:paraId="04BFA815" w14:textId="77777777" w:rsidR="0035010A" w:rsidRDefault="00000000">
      <w:pPr>
        <w:pStyle w:val="ListBullet"/>
      </w:pPr>
      <w:r>
        <w:t>Tailwind CSS (utility-first styling)</w:t>
      </w:r>
    </w:p>
    <w:p w14:paraId="479FD93D" w14:textId="77777777" w:rsidR="0035010A" w:rsidRDefault="00000000">
      <w:pPr>
        <w:pStyle w:val="ListBullet"/>
      </w:pPr>
      <w:r>
        <w:t>Ant Design (for forms and UI elements)</w:t>
      </w:r>
    </w:p>
    <w:p w14:paraId="5A5DC80F" w14:textId="77777777" w:rsidR="0035010A" w:rsidRDefault="00000000">
      <w:pPr>
        <w:pStyle w:val="ListBullet"/>
      </w:pPr>
      <w:r>
        <w:t>ESLint + Git + VS Code (for quality &amp; workflow)</w:t>
      </w:r>
    </w:p>
    <w:p w14:paraId="5AD0CB8D" w14:textId="77777777" w:rsidR="0035010A" w:rsidRDefault="00000000">
      <w:pPr>
        <w:pStyle w:val="Heading1"/>
      </w:pPr>
      <w:r>
        <w:lastRenderedPageBreak/>
        <w:t>⚡ Getting Started</w:t>
      </w:r>
    </w:p>
    <w:p w14:paraId="171DD3D7" w14:textId="77777777" w:rsidR="0035010A" w:rsidRDefault="00000000">
      <w:r>
        <w:t>### Prerequisites</w:t>
      </w:r>
      <w:r>
        <w:br/>
        <w:t>Before running this project, make sure you have:</w:t>
      </w:r>
      <w:r>
        <w:br/>
        <w:t>- Node.js (v16+)</w:t>
      </w:r>
      <w:r>
        <w:br/>
        <w:t>- npm (comes with Node.js)</w:t>
      </w:r>
      <w:r>
        <w:br/>
        <w:t>- Git (to clone the repo)</w:t>
      </w:r>
    </w:p>
    <w:p w14:paraId="6E549CFE" w14:textId="5A822F83" w:rsidR="0035010A" w:rsidRPr="009E6937" w:rsidRDefault="00000000">
      <w:pPr>
        <w:rPr>
          <w:color w:val="EE0000"/>
        </w:rPr>
      </w:pPr>
      <w:r w:rsidRPr="009E6937">
        <w:rPr>
          <w:color w:val="EE0000"/>
        </w:rPr>
        <w:t>###</w:t>
      </w:r>
      <w:r w:rsidR="009E6937">
        <w:rPr>
          <w:color w:val="EE0000"/>
        </w:rPr>
        <w:t>####</w:t>
      </w:r>
      <w:r w:rsidRPr="009E6937">
        <w:rPr>
          <w:color w:val="EE0000"/>
        </w:rPr>
        <w:t xml:space="preserve"> Run the App</w:t>
      </w:r>
    </w:p>
    <w:p w14:paraId="3F17BDD3" w14:textId="77777777" w:rsidR="0035010A" w:rsidRDefault="00000000">
      <w:r>
        <w:t>1. Clone the repository</w:t>
      </w:r>
      <w:r>
        <w:br/>
        <w:t xml:space="preserve">   git clone &lt;your-repository-url&gt;</w:t>
      </w:r>
      <w:r>
        <w:br/>
        <w:t xml:space="preserve">   cd my-project</w:t>
      </w:r>
    </w:p>
    <w:p w14:paraId="0CDA23BE" w14:textId="77777777" w:rsidR="0035010A" w:rsidRDefault="00000000">
      <w:r>
        <w:t>2. Install dependencies</w:t>
      </w:r>
      <w:r>
        <w:br/>
        <w:t xml:space="preserve">   npm install</w:t>
      </w:r>
    </w:p>
    <w:p w14:paraId="2799EC91" w14:textId="77777777" w:rsidR="0035010A" w:rsidRDefault="00000000">
      <w:r>
        <w:t>3. Start the dev server</w:t>
      </w:r>
      <w:r>
        <w:br/>
        <w:t xml:space="preserve">   npm run dev</w:t>
      </w:r>
      <w:r>
        <w:br/>
        <w:t xml:space="preserve">   👉 App runs at http://localhost:5173</w:t>
      </w:r>
    </w:p>
    <w:p w14:paraId="57154786" w14:textId="77777777" w:rsidR="0035010A" w:rsidRDefault="00000000">
      <w:r>
        <w:t>4. Build for production (optional)</w:t>
      </w:r>
      <w:r>
        <w:br/>
        <w:t xml:space="preserve">   npm run build</w:t>
      </w:r>
    </w:p>
    <w:p w14:paraId="7101126F" w14:textId="77777777" w:rsidR="0035010A" w:rsidRDefault="00000000">
      <w:pPr>
        <w:pStyle w:val="Heading1"/>
      </w:pPr>
      <w:r>
        <w:t>📁 Project Structure (Simplified)</w:t>
      </w:r>
    </w:p>
    <w:p w14:paraId="512D129A" w14:textId="77777777" w:rsidR="0035010A" w:rsidRDefault="00000000">
      <w:r>
        <w:t>src/</w:t>
      </w:r>
      <w:r>
        <w:br/>
        <w:t xml:space="preserve"> ├── components/    # Reusable UI components</w:t>
      </w:r>
      <w:r>
        <w:br/>
        <w:t xml:space="preserve"> ├── pages/         # Main app pages (Dashboard, Upload, Search, etc.)</w:t>
      </w:r>
      <w:r>
        <w:br/>
        <w:t xml:space="preserve"> ├── coreApi/       # API integration (auth, upload, etc.)</w:t>
      </w:r>
      <w:r>
        <w:br/>
        <w:t xml:space="preserve"> ├── config/        # API endpoints &amp; settings</w:t>
      </w:r>
      <w:r>
        <w:br/>
        <w:t xml:space="preserve"> ├── utils/         # Helper functions</w:t>
      </w:r>
      <w:r>
        <w:br/>
        <w:t xml:space="preserve"> └── assets/        # Images, logos</w:t>
      </w:r>
    </w:p>
    <w:p w14:paraId="1D693472" w14:textId="77777777" w:rsidR="0035010A" w:rsidRDefault="00000000">
      <w:pPr>
        <w:pStyle w:val="Heading1"/>
      </w:pPr>
      <w:r>
        <w:t>🐛 Troubleshooting</w:t>
      </w:r>
    </w:p>
    <w:p w14:paraId="680DBBB9" w14:textId="77777777" w:rsidR="0035010A" w:rsidRDefault="00000000">
      <w:r>
        <w:t>Dependencies not installing?</w:t>
      </w:r>
      <w:r>
        <w:br/>
        <w:t xml:space="preserve">   npm cache clean --force</w:t>
      </w:r>
      <w:r>
        <w:br/>
        <w:t xml:space="preserve">   rm -rf node_modules package-lock.json</w:t>
      </w:r>
      <w:r>
        <w:br/>
        <w:t xml:space="preserve">   npm install</w:t>
      </w:r>
    </w:p>
    <w:p w14:paraId="71E79EE4" w14:textId="77777777" w:rsidR="0035010A" w:rsidRDefault="00000000">
      <w:r>
        <w:t>Dev server won’t start?</w:t>
      </w:r>
      <w:r>
        <w:br/>
        <w:t xml:space="preserve">   npx kill-port 5173</w:t>
      </w:r>
      <w:r>
        <w:br/>
        <w:t xml:space="preserve">   npm run dev</w:t>
      </w:r>
    </w:p>
    <w:p w14:paraId="5DC7863D" w14:textId="77777777" w:rsidR="0035010A" w:rsidRDefault="00000000">
      <w:r>
        <w:lastRenderedPageBreak/>
        <w:t>Build errors?</w:t>
      </w:r>
      <w:r>
        <w:br/>
        <w:t xml:space="preserve">   rm -rf dist</w:t>
      </w:r>
      <w:r>
        <w:br/>
        <w:t xml:space="preserve">   npm run build</w:t>
      </w:r>
    </w:p>
    <w:p w14:paraId="4A75C447" w14:textId="77777777" w:rsidR="0035010A" w:rsidRDefault="00000000">
      <w:pPr>
        <w:pStyle w:val="Heading1"/>
      </w:pPr>
      <w:r>
        <w:t>📚 What I Learned</w:t>
      </w:r>
    </w:p>
    <w:p w14:paraId="22F7A3C6" w14:textId="77777777" w:rsidR="0035010A" w:rsidRDefault="00000000">
      <w:pPr>
        <w:pStyle w:val="ListBullet"/>
      </w:pPr>
      <w:r>
        <w:t>Using the latest React features &amp; hooks</w:t>
      </w:r>
    </w:p>
    <w:p w14:paraId="11529D74" w14:textId="77777777" w:rsidR="0035010A" w:rsidRDefault="00000000">
      <w:pPr>
        <w:pStyle w:val="ListBullet"/>
      </w:pPr>
      <w:r>
        <w:t>Handling frontend-backend integration cleanly</w:t>
      </w:r>
    </w:p>
    <w:p w14:paraId="296F194C" w14:textId="77777777" w:rsidR="0035010A" w:rsidRDefault="00000000">
      <w:pPr>
        <w:pStyle w:val="ListBullet"/>
      </w:pPr>
      <w:r>
        <w:t>Building responsive layouts that just work</w:t>
      </w:r>
    </w:p>
    <w:p w14:paraId="262A4E41" w14:textId="77777777" w:rsidR="0035010A" w:rsidRDefault="00000000">
      <w:pPr>
        <w:pStyle w:val="ListBullet"/>
      </w:pPr>
      <w:r>
        <w:t>Designing with user experience in mind</w:t>
      </w:r>
    </w:p>
    <w:p w14:paraId="4008DEB1" w14:textId="77777777" w:rsidR="0035010A" w:rsidRDefault="00000000">
      <w:pPr>
        <w:pStyle w:val="ListBullet"/>
      </w:pPr>
      <w:r>
        <w:t>Writing cleaner, maintainable code</w:t>
      </w:r>
    </w:p>
    <w:p w14:paraId="2F54064A" w14:textId="77777777" w:rsidR="0035010A" w:rsidRDefault="00000000">
      <w:pPr>
        <w:pStyle w:val="Heading1"/>
      </w:pPr>
      <w:r>
        <w:t>✅ Assignment Checklist</w:t>
      </w:r>
    </w:p>
    <w:p w14:paraId="4582247E" w14:textId="77777777" w:rsidR="0035010A" w:rsidRDefault="00000000">
      <w:pPr>
        <w:pStyle w:val="ListBullet"/>
      </w:pPr>
      <w:r>
        <w:t>Modern React App (React 19 + Hooks)</w:t>
      </w:r>
    </w:p>
    <w:p w14:paraId="2CBEC6EC" w14:textId="77777777" w:rsidR="0035010A" w:rsidRDefault="00000000">
      <w:pPr>
        <w:pStyle w:val="ListBullet"/>
      </w:pPr>
      <w:r>
        <w:t>Responsive Design (Desktop, Tablet, Mobile)</w:t>
      </w:r>
    </w:p>
    <w:p w14:paraId="2DE21AB6" w14:textId="77777777" w:rsidR="0035010A" w:rsidRDefault="00000000">
      <w:pPr>
        <w:pStyle w:val="ListBullet"/>
      </w:pPr>
      <w:r>
        <w:t>Professional UI/UX (Clean &amp; Intuitive)</w:t>
      </w:r>
    </w:p>
    <w:p w14:paraId="56277CD3" w14:textId="77777777" w:rsidR="0035010A" w:rsidRDefault="00000000">
      <w:pPr>
        <w:pStyle w:val="ListBullet"/>
      </w:pPr>
      <w:r>
        <w:t>Secure OTP Login System</w:t>
      </w:r>
    </w:p>
    <w:p w14:paraId="43EC9A25" w14:textId="77777777" w:rsidR="0035010A" w:rsidRDefault="00000000">
      <w:pPr>
        <w:pStyle w:val="ListBullet"/>
      </w:pPr>
      <w:r>
        <w:t>Document Upload, Search &amp; Management</w:t>
      </w:r>
    </w:p>
    <w:p w14:paraId="66E26211" w14:textId="77777777" w:rsidR="0035010A" w:rsidRDefault="00000000">
      <w:pPr>
        <w:pStyle w:val="ListBullet"/>
      </w:pPr>
      <w:r>
        <w:t>API Integration (auth, file upload, tags)</w:t>
      </w:r>
    </w:p>
    <w:p w14:paraId="15D92435" w14:textId="77777777" w:rsidR="0035010A" w:rsidRDefault="00000000">
      <w:pPr>
        <w:pStyle w:val="Heading1"/>
      </w:pPr>
      <w:r>
        <w:t>📄 License</w:t>
      </w:r>
    </w:p>
    <w:p w14:paraId="464ECCA9" w14:textId="77777777" w:rsidR="0035010A" w:rsidRDefault="00000000">
      <w:r>
        <w:t>This project was built as part of the Allsoft Front-End Developer Assignment.</w:t>
      </w:r>
    </w:p>
    <w:p w14:paraId="580E4D34" w14:textId="77777777" w:rsidR="0035010A" w:rsidRDefault="00000000">
      <w:r>
        <w:t>✨ Thanks for checking out my work! If you want to dive deeper, feel free to reach out — I’d be happy to walk you through the code. 🚀</w:t>
      </w:r>
    </w:p>
    <w:sectPr w:rsidR="003501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1700760">
    <w:abstractNumId w:val="8"/>
  </w:num>
  <w:num w:numId="2" w16cid:durableId="179977665">
    <w:abstractNumId w:val="6"/>
  </w:num>
  <w:num w:numId="3" w16cid:durableId="1009911536">
    <w:abstractNumId w:val="5"/>
  </w:num>
  <w:num w:numId="4" w16cid:durableId="1228224830">
    <w:abstractNumId w:val="4"/>
  </w:num>
  <w:num w:numId="5" w16cid:durableId="1685396652">
    <w:abstractNumId w:val="7"/>
  </w:num>
  <w:num w:numId="6" w16cid:durableId="576987064">
    <w:abstractNumId w:val="3"/>
  </w:num>
  <w:num w:numId="7" w16cid:durableId="1213036186">
    <w:abstractNumId w:val="2"/>
  </w:num>
  <w:num w:numId="8" w16cid:durableId="1735355110">
    <w:abstractNumId w:val="1"/>
  </w:num>
  <w:num w:numId="9" w16cid:durableId="271205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111E"/>
    <w:rsid w:val="0015074B"/>
    <w:rsid w:val="0029639D"/>
    <w:rsid w:val="00326F90"/>
    <w:rsid w:val="0035010A"/>
    <w:rsid w:val="009E693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41D33E"/>
  <w14:defaultImageDpi w14:val="300"/>
  <w15:docId w15:val="{87077EE5-9162-4051-B856-00195472E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yashwant dewangan</cp:lastModifiedBy>
  <cp:revision>2</cp:revision>
  <dcterms:created xsi:type="dcterms:W3CDTF">2013-12-23T23:15:00Z</dcterms:created>
  <dcterms:modified xsi:type="dcterms:W3CDTF">2025-08-24T19:52:00Z</dcterms:modified>
  <cp:category/>
</cp:coreProperties>
</file>